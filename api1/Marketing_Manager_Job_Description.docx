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Marketing Manager Job Description</w:t>
      </w:r>
    </w:p>
    <w:p>
      <w:r>
        <w:br/>
        <w:t>Job Title: Marketing Manager</w:t>
        <w:br/>
        <w:br/>
        <w:t>Location: [Company Location]</w:t>
        <w:br/>
        <w:br/>
        <w:t>Job Type: Full-time</w:t>
        <w:br/>
        <w:br/>
        <w:t>About Us:</w:t>
        <w:br/>
        <w:t xml:space="preserve">[Company Name] is a dynamic and innovative organization dedicated to [briefly describe the company's industry and mission]. </w:t>
        <w:br/>
        <w:t>We are seeking a results-driven Marketing Manager to lead our marketing team and drive brand awareness, customer engagement, and business growth.</w:t>
        <w:br/>
        <w:br/>
        <w:t>Job Summary:</w:t>
        <w:br/>
        <w:t xml:space="preserve">The Marketing Manager will be responsible for developing and executing comprehensive marketing strategies to enhance brand visibility, </w:t>
        <w:br/>
        <w:t xml:space="preserve">generate leads, and drive customer acquisition and retention. This role requires a strategic thinker with strong leadership skills, </w:t>
        <w:br/>
        <w:t>creativity, and data-driven decision-making capabilities.</w:t>
        <w:br/>
        <w:br/>
        <w:t>Key Responsibilities:</w:t>
        <w:br/>
        <w:t>- Develop and implement marketing strategies aligned with business objectives.</w:t>
        <w:br/>
        <w:t>- Lead and manage a team of marketing professionals.</w:t>
        <w:br/>
        <w:t>- Oversee the creation of compelling marketing campaigns across digital, social media, content, and traditional marketing channels.</w:t>
        <w:br/>
        <w:t>- Analyze market trends, competitor activities, and customer insights to refine marketing strategies.</w:t>
        <w:br/>
        <w:t>- Manage the marketing budget and allocate resources effectively to maximize ROI.</w:t>
        <w:br/>
        <w:t>- Collaborate with sales, product development, and other departments to ensure cohesive brand messaging.</w:t>
        <w:br/>
        <w:t>- Monitor and measure the effectiveness of marketing campaigns using key performance indicators (KPIs).</w:t>
        <w:br/>
        <w:t>- Develop partnerships, sponsorships, and influencer collaborations to expand brand reach.</w:t>
        <w:br/>
        <w:t>- Plan and oversee events, trade shows, and other promotional activities.</w:t>
        <w:br/>
        <w:t>- Ensure brand consistency across all marketing materials and communications.</w:t>
        <w:br/>
        <w:br/>
        <w:t>Qualifications &amp; Requirements:</w:t>
        <w:br/>
        <w:t>- Bachelor’s degree in Marketing, Business Administration, or a related field (Master’s degree preferred).</w:t>
        <w:br/>
        <w:t>- Proven experience (5+ years) in marketing management or a similar role.</w:t>
        <w:br/>
        <w:t>- Strong leadership and team management skills.</w:t>
        <w:br/>
        <w:t>- Proficiency in digital marketing, SEO, SEM, social media, and email marketing.</w:t>
        <w:br/>
        <w:t>- Excellent analytical and problem-solving abilities.</w:t>
        <w:br/>
        <w:t>- Strong written and verbal communication skills.</w:t>
        <w:br/>
        <w:t>- Experience with marketing automation tools and CRM systems.</w:t>
        <w:br/>
        <w:t>- Ability to manage multiple projects in a fast-paced environment.</w:t>
        <w:br/>
        <w:t>- Creativity and innovation in campaign development.</w:t>
        <w:br/>
        <w:br/>
        <w:t>Benefits:</w:t>
        <w:br/>
        <w:t>- Competitive salary and performance-based incentives.</w:t>
        <w:br/>
        <w:t>- Health, dental, and vision insurance.</w:t>
        <w:br/>
        <w:t>- Professional development opportunities.</w:t>
        <w:br/>
        <w:t>- Flexible work environment.</w:t>
        <w:br/>
        <w:t>- Employee discounts and perks.</w:t>
        <w:br/>
        <w:br/>
        <w:t>How to Apply:</w:t>
        <w:br/>
        <w:t xml:space="preserve">Interested candidates are encouraged to submit their resume and a cover letter to [email/contact details]. </w:t>
        <w:br/>
        <w:t>We look forward to reviewing your application and exploring how you can contribute to our team.</w:t>
        <w:br/>
        <w:br/>
        <w:t>[Company Name] is an equal-opportunity employer. We celebrate diversity and are committed to creating an inclusive environment for all employees.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